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E0BF" w14:textId="77777777" w:rsidR="00C67D0C" w:rsidRDefault="00EE55A8">
      <w:pPr>
        <w:pStyle w:val="Title"/>
      </w:pPr>
      <w:r>
        <w:t>CloudSim Installation and Setup Guide for Windows</w:t>
      </w:r>
    </w:p>
    <w:p w14:paraId="7036E7C2" w14:textId="77777777" w:rsidR="00C67D0C" w:rsidRDefault="00EE55A8">
      <w:r>
        <w:t>This guide provides a step-by-step walkthrough for installing, building, and running CloudSim on a Windows machine from scratch. It is designed for users with no prior setup or experience.</w:t>
      </w:r>
    </w:p>
    <w:p w14:paraId="0565FEA8" w14:textId="77777777" w:rsidR="00C67D0C" w:rsidRDefault="00EE55A8">
      <w:pPr>
        <w:pStyle w:val="Heading1"/>
      </w:pPr>
      <w:r>
        <w:t xml:space="preserve">1. Install Java </w:t>
      </w:r>
      <w:r>
        <w:t>JDK (Recommended: JDK 21)</w:t>
      </w:r>
    </w:p>
    <w:p w14:paraId="34E72C34" w14:textId="77777777" w:rsidR="00C67D0C" w:rsidRDefault="00EE55A8">
      <w:r>
        <w:t>CloudSim requires Java to run. We recommend installing Java Development Kit (JDK) version 21.</w:t>
      </w:r>
      <w:r>
        <w:br/>
        <w:t>- Download JDK 21:</w:t>
      </w:r>
      <w:r>
        <w:br/>
        <w:t xml:space="preserve">  • Oracle JDK: https://www.oracle.com/java/technologies/javase/jdk21-archive-downloads.html</w:t>
      </w:r>
      <w:r>
        <w:br/>
        <w:t xml:space="preserve">  • Adoptium OpenJDK: ht</w:t>
      </w:r>
      <w:r>
        <w:t>tps://adoptium.net/releases.html?variant=openjdk21</w:t>
      </w:r>
      <w:r>
        <w:br/>
        <w:t>- Installation steps:</w:t>
      </w:r>
      <w:r>
        <w:br/>
        <w:t xml:space="preserve">  1. Download the Windows x64 Installer `.msi` file from either Oracle or Adoptium.</w:t>
      </w:r>
      <w:r>
        <w:br/>
        <w:t xml:space="preserve">  2. Run the installer and follow the prompts.</w:t>
      </w:r>
      <w:r>
        <w:br/>
        <w:t xml:space="preserve">  3. By default, the JDK installs to a folder like C</w:t>
      </w:r>
      <w:r>
        <w:t>:\Program Files\Java\jdk-21.</w:t>
      </w:r>
    </w:p>
    <w:p w14:paraId="23979112" w14:textId="77777777" w:rsidR="00C67D0C" w:rsidRDefault="00EE55A8">
      <w:pPr>
        <w:pStyle w:val="Heading1"/>
      </w:pPr>
      <w:r>
        <w:t>2. Set JAVA_HOME and Update PATH Environment Variables</w:t>
      </w:r>
    </w:p>
    <w:p w14:paraId="08A532A3" w14:textId="77777777" w:rsidR="00C67D0C" w:rsidRDefault="00EE55A8">
      <w:r>
        <w:t>To use Java from the command line, you need to set the JAVA_HOME environment variable and update your system PATH.</w:t>
      </w:r>
      <w:r>
        <w:br/>
        <w:t>- Setting JAVA_HOME:</w:t>
      </w:r>
      <w:r>
        <w:br/>
        <w:t xml:space="preserve">  1. Open the Start Menu and search </w:t>
      </w:r>
      <w:r>
        <w:t>for 'Environment Variables'.</w:t>
      </w:r>
      <w:r>
        <w:br/>
        <w:t xml:space="preserve">  2. Select 'Edit the system environment variables'.</w:t>
      </w:r>
      <w:r>
        <w:br/>
        <w:t xml:space="preserve">  3. In the System Properties window, click 'Environment Variables...'.</w:t>
      </w:r>
      <w:r>
        <w:br/>
        <w:t xml:space="preserve">  4. Under System variables, click New...</w:t>
      </w:r>
      <w:r>
        <w:br/>
        <w:t xml:space="preserve">  5. Enter:</w:t>
      </w:r>
      <w:r>
        <w:br/>
        <w:t xml:space="preserve">     • Variable name: JAVA_HOME</w:t>
      </w:r>
      <w:r>
        <w:br/>
        <w:t xml:space="preserve">     • Variable </w:t>
      </w:r>
      <w:r>
        <w:t>value: The path to your JDK installation (e.g., C:\Program Files\Java\jdk-21)</w:t>
      </w:r>
      <w:r>
        <w:br/>
        <w:t xml:space="preserve">  6. Click OK.</w:t>
      </w:r>
      <w:r>
        <w:br/>
        <w:t>- Updating PATH:</w:t>
      </w:r>
      <w:r>
        <w:br/>
        <w:t xml:space="preserve">  1. In the Environment Variables window, under System variables, find and select the Path variable.</w:t>
      </w:r>
      <w:r>
        <w:br/>
        <w:t xml:space="preserve">  2. Click Edit...</w:t>
      </w:r>
      <w:r>
        <w:br/>
        <w:t xml:space="preserve">  3. Click New and add: %J</w:t>
      </w:r>
      <w:r>
        <w:t>AVA_HOME%\bin</w:t>
      </w:r>
      <w:r>
        <w:br/>
        <w:t xml:space="preserve">  4. Click OK on all windows to apply changes.</w:t>
      </w:r>
      <w:r>
        <w:br/>
        <w:t>- Verify Java installation:</w:t>
      </w:r>
      <w:r>
        <w:br/>
        <w:t xml:space="preserve">  Open a new Command Prompt and run: java -version</w:t>
      </w:r>
    </w:p>
    <w:p w14:paraId="44945B8D" w14:textId="77777777" w:rsidR="00C67D0C" w:rsidRDefault="00EE55A8">
      <w:pPr>
        <w:pStyle w:val="Heading1"/>
      </w:pPr>
      <w:r>
        <w:lastRenderedPageBreak/>
        <w:t>3. Install Apache Maven</w:t>
      </w:r>
    </w:p>
    <w:p w14:paraId="0A88FCE1" w14:textId="77777777" w:rsidR="00C67D0C" w:rsidRDefault="00EE55A8">
      <w:r>
        <w:t>Maven is used to build and manage CloudSim.</w:t>
      </w:r>
      <w:r>
        <w:br/>
        <w:t>- Download Maven:</w:t>
      </w:r>
      <w:r>
        <w:br/>
        <w:t xml:space="preserve">  Official site: https://maven</w:t>
      </w:r>
      <w:r>
        <w:t>.apache.org/download.cgi</w:t>
      </w:r>
      <w:r>
        <w:br/>
        <w:t>- Installation steps:</w:t>
      </w:r>
      <w:r>
        <w:br/>
        <w:t xml:space="preserve">  1. Download the Binary zip archive (e.g., apache-maven-3.9.4-bin.zip).</w:t>
      </w:r>
      <w:r>
        <w:br/>
        <w:t xml:space="preserve">  2. Extract the zip file to a directory, e.g., C:\Program Files\Apache\Maven.</w:t>
      </w:r>
      <w:r>
        <w:br/>
        <w:t>- Set MAVEN_HOME and update PATH:</w:t>
      </w:r>
      <w:r>
        <w:br/>
        <w:t xml:space="preserve">  1. Open Environment V</w:t>
      </w:r>
      <w:r>
        <w:t>ariables as before.</w:t>
      </w:r>
      <w:r>
        <w:br/>
        <w:t xml:space="preserve">  2. Under System variables, click New...</w:t>
      </w:r>
      <w:r>
        <w:br/>
        <w:t xml:space="preserve">     • Variable name: MAVEN_HOME</w:t>
      </w:r>
      <w:r>
        <w:br/>
        <w:t xml:space="preserve">     • Variable value: path to your Maven folder (e.g., C:\Program Files\Apache\Maven\apache-maven-3.9.4)</w:t>
      </w:r>
      <w:r>
        <w:br/>
        <w:t xml:space="preserve">  3. Edit the Path variable and add %MAVEN_HOME%\bin.</w:t>
      </w:r>
      <w:r>
        <w:br/>
        <w:t xml:space="preserve"> </w:t>
      </w:r>
      <w:r>
        <w:t xml:space="preserve"> 4. Click OK to save.</w:t>
      </w:r>
      <w:r>
        <w:br/>
        <w:t>- Verify Maven installation:</w:t>
      </w:r>
      <w:r>
        <w:br/>
        <w:t xml:space="preserve">  mvn -version</w:t>
      </w:r>
    </w:p>
    <w:p w14:paraId="4459F03F" w14:textId="77777777" w:rsidR="00C67D0C" w:rsidRDefault="00EE55A8">
      <w:pPr>
        <w:pStyle w:val="Heading1"/>
      </w:pPr>
      <w:r>
        <w:t>4. Download CloudSim Source Code</w:t>
      </w:r>
    </w:p>
    <w:p w14:paraId="496276AE" w14:textId="77777777" w:rsidR="00C67D0C" w:rsidRDefault="00EE55A8">
      <w:r>
        <w:t>You can obtain CloudSim from GitHub in two ways:</w:t>
      </w:r>
      <w:r>
        <w:br/>
        <w:t>- Using Git (recommended if Git is installed):</w:t>
      </w:r>
      <w:r>
        <w:br/>
        <w:t xml:space="preserve">  1. Open Command Prompt.</w:t>
      </w:r>
      <w:r>
        <w:br/>
        <w:t xml:space="preserve">  2. Navigate to the directory wher</w:t>
      </w:r>
      <w:r>
        <w:t>e you want CloudSim.</w:t>
      </w:r>
      <w:r>
        <w:br/>
        <w:t xml:space="preserve">  3. Run: git clone https://github.com/Cloudslab/CloudSim.git</w:t>
      </w:r>
      <w:r>
        <w:br/>
        <w:t>- Using ZIP Download:</w:t>
      </w:r>
      <w:r>
        <w:br/>
        <w:t xml:space="preserve">  1. Visit https://github.com/Cloudslab/CloudSim</w:t>
      </w:r>
      <w:r>
        <w:br/>
        <w:t xml:space="preserve">  2. Click 'Code' → 'Download ZIP'.</w:t>
      </w:r>
      <w:r>
        <w:br/>
        <w:t xml:space="preserve">  3. Extract the ZIP file to a folder.</w:t>
      </w:r>
    </w:p>
    <w:p w14:paraId="616FCA39" w14:textId="77777777" w:rsidR="00C67D0C" w:rsidRDefault="00EE55A8">
      <w:pPr>
        <w:pStyle w:val="Heading1"/>
      </w:pPr>
      <w:r>
        <w:t>5. Open Command Prompt in C</w:t>
      </w:r>
      <w:r>
        <w:t>loudSim Directory</w:t>
      </w:r>
    </w:p>
    <w:p w14:paraId="18ADE4D2" w14:textId="77777777" w:rsidR="00C67D0C" w:rsidRDefault="00EE55A8">
      <w:r>
        <w:t>- Navigate to the root folder of the CloudSim project.</w:t>
      </w:r>
      <w:r>
        <w:br/>
        <w:t>- Open Command Prompt here or use 'Open in Terminal' in Windows 11.</w:t>
      </w:r>
    </w:p>
    <w:p w14:paraId="62300648" w14:textId="77777777" w:rsidR="00C67D0C" w:rsidRDefault="00EE55A8">
      <w:pPr>
        <w:pStyle w:val="Heading1"/>
      </w:pPr>
      <w:r>
        <w:t>6. Build CloudSim Project with Maven</w:t>
      </w:r>
    </w:p>
    <w:p w14:paraId="676DE89F" w14:textId="77777777" w:rsidR="00C67D0C" w:rsidRDefault="00EE55A8">
      <w:r>
        <w:t>Run: mvn clean install</w:t>
      </w:r>
      <w:r>
        <w:br/>
        <w:t>- This downloads dependencies and compiles CloudSim.</w:t>
      </w:r>
      <w:r>
        <w:br/>
        <w:t xml:space="preserve">- </w:t>
      </w:r>
      <w:r>
        <w:t>If successful, Maven will display a BUILD SUCCESS message.</w:t>
      </w:r>
    </w:p>
    <w:p w14:paraId="7E820E40" w14:textId="77777777" w:rsidR="00C67D0C" w:rsidRDefault="00EE55A8">
      <w:pPr>
        <w:pStyle w:val="Heading1"/>
      </w:pPr>
      <w:r>
        <w:lastRenderedPageBreak/>
        <w:t>7. Run CloudSim Example (CloudSimExample9)</w:t>
      </w:r>
    </w:p>
    <w:p w14:paraId="5E699C11" w14:textId="77777777" w:rsidR="00C67D0C" w:rsidRDefault="00EE55A8">
      <w:bookmarkStart w:id="0" w:name="_GoBack"/>
      <w:r w:rsidRPr="00EE55A8">
        <w:rPr>
          <w:b/>
        </w:rPr>
        <w:t>To run CloudSimExample9:</w:t>
      </w:r>
      <w:r w:rsidRPr="00EE55A8">
        <w:rPr>
          <w:b/>
        </w:rPr>
        <w:br/>
      </w:r>
      <w:bookmarkEnd w:id="0"/>
      <w:r>
        <w:t>mvn exec:java -pl modules/cloudsim-examples -Dexec.mainClass=org.cloudbus.cloudsim.examples.CloudSimExample9</w:t>
      </w:r>
      <w:r>
        <w:br/>
        <w:t>- This runs the simu</w:t>
      </w:r>
      <w:r>
        <w:t>lation and prints results.</w:t>
      </w:r>
    </w:p>
    <w:p w14:paraId="14952AE5" w14:textId="77777777" w:rsidR="00C67D0C" w:rsidRDefault="00EE55A8">
      <w:pPr>
        <w:pStyle w:val="Heading1"/>
      </w:pPr>
      <w:r>
        <w:t>8. Tips for Running CloudSim in an IDE</w:t>
      </w:r>
    </w:p>
    <w:p w14:paraId="399B4A31" w14:textId="77777777" w:rsidR="00C67D0C" w:rsidRDefault="00EE55A8">
      <w:r>
        <w:t>- Import the project as a Maven project.</w:t>
      </w:r>
      <w:r>
        <w:br/>
        <w:t>- Configure the IDE to use JDK 21.</w:t>
      </w:r>
      <w:r>
        <w:br/>
        <w:t>- Run examples directly from the IDE.</w:t>
      </w:r>
    </w:p>
    <w:p w14:paraId="1579F9B8" w14:textId="77777777" w:rsidR="00C67D0C" w:rsidRDefault="00EE55A8">
      <w:pPr>
        <w:pStyle w:val="Heading1"/>
      </w:pPr>
      <w:r>
        <w:t>9. Troubleshooting Common Issues</w:t>
      </w:r>
    </w:p>
    <w:p w14:paraId="036DB900" w14:textId="77777777" w:rsidR="00C67D0C" w:rsidRDefault="00EE55A8">
      <w:r>
        <w:t>- JAVA_HOME not set: Ensure it points to JD</w:t>
      </w:r>
      <w:r>
        <w:t>K.</w:t>
      </w:r>
      <w:r>
        <w:br/>
        <w:t>- Maven not found: Ensure MAVEN_HOME and PATH are correct.</w:t>
      </w:r>
      <w:r>
        <w:br/>
        <w:t>- Build failures: Try mvn clean install -DskipTests</w:t>
      </w:r>
      <w:r>
        <w:br/>
        <w:t>- Example errors: Confirm correct command and working directory.</w:t>
      </w:r>
    </w:p>
    <w:sectPr w:rsidR="00C67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7D0C"/>
    <w:rsid w:val="00CB0664"/>
    <w:rsid w:val="00EE55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F57A6"/>
  <w14:defaultImageDpi w14:val="300"/>
  <w15:docId w15:val="{C081A729-F999-AB43-AD22-B8BACDA7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0E9DB-E07B-4F4C-97D5-47AC6015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2025-08-14T09:35:00Z</dcterms:modified>
  <cp:category/>
</cp:coreProperties>
</file>